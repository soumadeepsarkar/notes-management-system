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8A47" w14:textId="08DC1CCD" w:rsidR="00327DCF" w:rsidRDefault="00000000">
      <w:pPr>
        <w:pStyle w:val="Title"/>
      </w:pPr>
      <w:r>
        <w:t>Soumadeep Sarkar</w:t>
      </w:r>
    </w:p>
    <w:p w14:paraId="779786E7" w14:textId="77777777" w:rsidR="00327DCF" w:rsidRDefault="00000000">
      <w:r>
        <w:t>Durgapur, Burdwan</w:t>
      </w:r>
      <w:r>
        <w:br/>
        <w:t>📞 +91-8276801619</w:t>
      </w:r>
      <w:r>
        <w:br/>
        <w:t>✉️ soumadeepsarkar85@gmail.com</w:t>
      </w:r>
      <w:r>
        <w:br/>
        <w:t>🔗 LinkedIn: linkedin.com/in/soumadeep-sarkar-1a56a1334</w:t>
      </w:r>
      <w:r>
        <w:br/>
        <w:t>🔗 GitHub: github.com/soumadeepsarkar</w:t>
      </w:r>
    </w:p>
    <w:p w14:paraId="0B1F4634" w14:textId="77777777" w:rsidR="00327DCF" w:rsidRDefault="00000000">
      <w:pPr>
        <w:pStyle w:val="Heading1"/>
      </w:pPr>
      <w:r>
        <w:t>Professional Summary</w:t>
      </w:r>
    </w:p>
    <w:p w14:paraId="49D4FD26" w14:textId="77777777" w:rsidR="00327DCF" w:rsidRDefault="00000000">
      <w:r>
        <w:t>Passionate backend developer with a strong foundation in Java, Spring Boot, MySQL, and networking fundamentals. Proven experience building scalable backend systems and APIs through hands-on projects. Eager to apply my knowledge in enterprise-grade development, enhance system efficiency, and contribute to robust backend infrastructures in a high-performance environment.</w:t>
      </w:r>
    </w:p>
    <w:p w14:paraId="0B0086DB" w14:textId="77777777" w:rsidR="00327DCF" w:rsidRDefault="00000000">
      <w:pPr>
        <w:pStyle w:val="Heading1"/>
      </w:pPr>
      <w:r>
        <w:t>Education</w:t>
      </w:r>
    </w:p>
    <w:p w14:paraId="2E423030" w14:textId="77777777" w:rsidR="00327DCF" w:rsidRDefault="00000000">
      <w:r>
        <w:t>B.Tech in Computer Science &amp; Engineering (AI &amp; ML)</w:t>
      </w:r>
      <w:r>
        <w:br/>
        <w:t>Brainware University, 2022 – 2026 | CGPA: 7.4</w:t>
      </w:r>
      <w:r>
        <w:br/>
      </w:r>
      <w:r>
        <w:br/>
        <w:t>Higher Secondary (73%)</w:t>
      </w:r>
      <w:r>
        <w:br/>
        <w:t>Benachiti High School, Durgapur, 2022</w:t>
      </w:r>
      <w:r>
        <w:br/>
      </w:r>
      <w:r>
        <w:br/>
        <w:t>Secondary (63%)</w:t>
      </w:r>
      <w:r>
        <w:br/>
        <w:t>Dubrajpur Sree Sree Sarada Vidyapith, 2020</w:t>
      </w:r>
    </w:p>
    <w:p w14:paraId="3C3F76DB" w14:textId="77777777" w:rsidR="00327DCF" w:rsidRDefault="00000000">
      <w:pPr>
        <w:pStyle w:val="Heading1"/>
      </w:pPr>
      <w:r>
        <w:t>Technical Skills</w:t>
      </w:r>
    </w:p>
    <w:p w14:paraId="69BF8C18" w14:textId="77777777" w:rsidR="00327DCF" w:rsidRDefault="00000000">
      <w:pPr>
        <w:pStyle w:val="ListBullet"/>
      </w:pPr>
      <w:r>
        <w:t>Languages: Java, Python, C, DSA</w:t>
      </w:r>
    </w:p>
    <w:p w14:paraId="746E5B11" w14:textId="77777777" w:rsidR="00327DCF" w:rsidRDefault="00000000">
      <w:pPr>
        <w:pStyle w:val="ListBullet"/>
      </w:pPr>
      <w:r>
        <w:t>Backend: Spring Boot, MySQL</w:t>
      </w:r>
    </w:p>
    <w:p w14:paraId="48A8A006" w14:textId="77777777" w:rsidR="00327DCF" w:rsidRDefault="00000000">
      <w:pPr>
        <w:pStyle w:val="ListBullet"/>
      </w:pPr>
      <w:r>
        <w:t>Networking: OSI Model, Protocols, IP/TCP</w:t>
      </w:r>
    </w:p>
    <w:p w14:paraId="080FE1F8" w14:textId="77777777" w:rsidR="00327DCF" w:rsidRDefault="00000000">
      <w:pPr>
        <w:pStyle w:val="ListBullet"/>
      </w:pPr>
      <w:r>
        <w:t>Web: HTML, CSS</w:t>
      </w:r>
    </w:p>
    <w:p w14:paraId="645CAE20" w14:textId="77777777" w:rsidR="00327DCF" w:rsidRDefault="00000000">
      <w:pPr>
        <w:pStyle w:val="ListBullet"/>
      </w:pPr>
      <w:r>
        <w:t>Tools: IntelliJ IDEA, Git, GitHub, VS Code, Android Studio</w:t>
      </w:r>
    </w:p>
    <w:p w14:paraId="5290E2F5" w14:textId="77777777" w:rsidR="00327DCF" w:rsidRDefault="00000000">
      <w:pPr>
        <w:pStyle w:val="ListBullet"/>
      </w:pPr>
      <w:r>
        <w:t>Platforms: Linux</w:t>
      </w:r>
    </w:p>
    <w:p w14:paraId="1B5FA8F9" w14:textId="77777777" w:rsidR="00327DCF" w:rsidRDefault="00000000">
      <w:pPr>
        <w:pStyle w:val="Heading1"/>
      </w:pPr>
      <w:r>
        <w:t>Projects</w:t>
      </w:r>
    </w:p>
    <w:p w14:paraId="3FE21560" w14:textId="77777777" w:rsidR="00327DCF" w:rsidRDefault="00000000">
      <w:r>
        <w:t>🔹 Travel Itinerary Planner</w:t>
      </w:r>
      <w:r>
        <w:br/>
        <w:t>*Java, Spring Boot, MySQL*</w:t>
      </w:r>
      <w:r>
        <w:br/>
      </w:r>
      <w:r>
        <w:lastRenderedPageBreak/>
        <w:t>- Developed a backend solution to manage dynamic travel plans using RESTful APIs.</w:t>
      </w:r>
      <w:r>
        <w:br/>
        <w:t>- Integrated MySQL for data persistence and implemented user authentication and session handling.</w:t>
      </w:r>
    </w:p>
    <w:p w14:paraId="5F5AD133" w14:textId="77777777" w:rsidR="00327DCF" w:rsidRDefault="00000000">
      <w:r>
        <w:t>🔹 Hotel Reservation System</w:t>
      </w:r>
      <w:r>
        <w:br/>
        <w:t>- Built a user-friendly backend and UI for booking and room management.</w:t>
      </w:r>
      <w:r>
        <w:br/>
        <w:t>- Focused on data consistency and real-time room availability using efficient DB queries.</w:t>
      </w:r>
    </w:p>
    <w:p w14:paraId="3A187CC0" w14:textId="77777777" w:rsidR="00327DCF" w:rsidRDefault="00000000">
      <w:pPr>
        <w:pStyle w:val="Heading1"/>
      </w:pPr>
      <w:r>
        <w:t>Certifications &amp; Training</w:t>
      </w:r>
    </w:p>
    <w:p w14:paraId="5876A8D1" w14:textId="77777777" w:rsidR="00327DCF" w:rsidRDefault="00000000">
      <w:pPr>
        <w:pStyle w:val="ListBullet"/>
      </w:pPr>
      <w:r>
        <w:t>Intel Industrial Training (10 Days) – EDGATE Technologies: AI model development, ML pipelines, and data analytics.</w:t>
      </w:r>
    </w:p>
    <w:p w14:paraId="5B373650" w14:textId="77777777" w:rsidR="00327DCF" w:rsidRDefault="00000000">
      <w:pPr>
        <w:pStyle w:val="ListBullet"/>
      </w:pPr>
      <w:r>
        <w:t>IBM Cloud Technology Workshop: Cloud computing, chatbot integration, and scalable systems.</w:t>
      </w:r>
    </w:p>
    <w:p w14:paraId="702B737A" w14:textId="77777777" w:rsidR="00327DCF" w:rsidRDefault="00000000">
      <w:pPr>
        <w:pStyle w:val="Heading1"/>
      </w:pPr>
      <w:r>
        <w:t>Declaration</w:t>
      </w:r>
    </w:p>
    <w:p w14:paraId="4DF9F60C" w14:textId="77777777" w:rsidR="00327DCF" w:rsidRDefault="00000000">
      <w:r>
        <w:t>I hereby declare that the information provided is accurate and true to the best of my knowledge.</w:t>
      </w:r>
    </w:p>
    <w:sectPr w:rsidR="00327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010681">
    <w:abstractNumId w:val="8"/>
  </w:num>
  <w:num w:numId="2" w16cid:durableId="1938253152">
    <w:abstractNumId w:val="6"/>
  </w:num>
  <w:num w:numId="3" w16cid:durableId="1611351200">
    <w:abstractNumId w:val="5"/>
  </w:num>
  <w:num w:numId="4" w16cid:durableId="2138599996">
    <w:abstractNumId w:val="4"/>
  </w:num>
  <w:num w:numId="5" w16cid:durableId="26611550">
    <w:abstractNumId w:val="7"/>
  </w:num>
  <w:num w:numId="6" w16cid:durableId="120618553">
    <w:abstractNumId w:val="3"/>
  </w:num>
  <w:num w:numId="7" w16cid:durableId="1535774007">
    <w:abstractNumId w:val="2"/>
  </w:num>
  <w:num w:numId="8" w16cid:durableId="427774660">
    <w:abstractNumId w:val="1"/>
  </w:num>
  <w:num w:numId="9" w16cid:durableId="201904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5E8"/>
    <w:rsid w:val="0029639D"/>
    <w:rsid w:val="00326F90"/>
    <w:rsid w:val="00327DCF"/>
    <w:rsid w:val="004C18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82BD7"/>
  <w14:defaultImageDpi w14:val="300"/>
  <w15:docId w15:val="{4242FA18-AC6A-485C-8C41-60D8CA51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Soumadeep Sarkar</cp:lastModifiedBy>
  <cp:revision>3</cp:revision>
  <dcterms:created xsi:type="dcterms:W3CDTF">2013-12-23T23:15:00Z</dcterms:created>
  <dcterms:modified xsi:type="dcterms:W3CDTF">2025-08-05T16:34:00Z</dcterms:modified>
  <cp:category/>
</cp:coreProperties>
</file>